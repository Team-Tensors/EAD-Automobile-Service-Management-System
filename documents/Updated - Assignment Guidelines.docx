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03F5B" w14:textId="77777777" w:rsidR="00653759" w:rsidRPr="008E11CB" w:rsidRDefault="00000000">
      <w:pPr>
        <w:pStyle w:val="Heading1"/>
        <w:rPr>
          <w:rFonts w:ascii="Aptos" w:hAnsi="Aptos"/>
          <w:color w:val="000000" w:themeColor="text1"/>
        </w:rPr>
      </w:pPr>
      <w:r w:rsidRPr="008E11CB">
        <w:rPr>
          <w:rFonts w:ascii="Aptos" w:hAnsi="Aptos"/>
          <w:color w:val="000000" w:themeColor="text1"/>
        </w:rPr>
        <w:t>Assignment Guideline: Automobile Service Time Logging &amp; Appointment System</w:t>
      </w:r>
    </w:p>
    <w:p w14:paraId="3EBB7CD2" w14:textId="77777777" w:rsidR="00653759" w:rsidRPr="008E11CB" w:rsidRDefault="00000000">
      <w:pPr>
        <w:pStyle w:val="Heading2"/>
        <w:rPr>
          <w:rFonts w:ascii="Aptos" w:hAnsi="Aptos"/>
          <w:color w:val="000000" w:themeColor="text1"/>
        </w:rPr>
      </w:pPr>
      <w:r w:rsidRPr="008E11CB">
        <w:rPr>
          <w:rFonts w:ascii="Aptos" w:hAnsi="Aptos"/>
          <w:color w:val="000000" w:themeColor="text1"/>
        </w:rPr>
        <w:t>Objective</w:t>
      </w:r>
    </w:p>
    <w:p w14:paraId="39B05A62" w14:textId="77777777" w:rsidR="00653759" w:rsidRPr="008E11CB" w:rsidRDefault="00000000">
      <w:pPr>
        <w:rPr>
          <w:rFonts w:ascii="Aptos" w:hAnsi="Aptos"/>
          <w:color w:val="000000" w:themeColor="text1"/>
        </w:rPr>
      </w:pPr>
      <w:r w:rsidRPr="008E11CB">
        <w:rPr>
          <w:rFonts w:ascii="Aptos" w:hAnsi="Aptos"/>
          <w:color w:val="000000" w:themeColor="text1"/>
        </w:rPr>
        <w:t>The purpose of this assignment is to test your knowledge of enterprise application development by designing and implementing a fully functional Automobile Service Management System. The application should allow customers to view their vehicle service progress, book appointments, request modifications, and interact with employees through modern interfaces. Employees should be able to log time for services/projects, track progress, and monitor workloads.</w:t>
      </w:r>
      <w:r w:rsidRPr="008E11CB">
        <w:rPr>
          <w:rFonts w:ascii="Aptos" w:hAnsi="Aptos"/>
          <w:color w:val="000000" w:themeColor="text1"/>
        </w:rPr>
        <w:br/>
      </w:r>
      <w:r w:rsidRPr="008E11CB">
        <w:rPr>
          <w:rFonts w:ascii="Aptos" w:hAnsi="Aptos"/>
          <w:color w:val="000000" w:themeColor="text1"/>
        </w:rPr>
        <w:br/>
        <w:t>This group assignment will assess your ability to design, implement, containerize, test, and deploy a modern enterprise application.</w:t>
      </w:r>
      <w:r w:rsidRPr="008E11CB">
        <w:rPr>
          <w:rFonts w:ascii="Aptos" w:hAnsi="Aptos"/>
          <w:color w:val="000000" w:themeColor="text1"/>
        </w:rPr>
        <w:br/>
      </w:r>
      <w:r w:rsidRPr="008E11CB">
        <w:rPr>
          <w:rFonts w:ascii="Aptos" w:hAnsi="Aptos"/>
          <w:color w:val="000000" w:themeColor="text1"/>
        </w:rPr>
        <w:br/>
      </w:r>
      <w:r w:rsidRPr="008E11CB">
        <w:rPr>
          <w:rFonts w:ascii="Aptos" w:hAnsi="Aptos"/>
          <w:b/>
          <w:bCs/>
          <w:color w:val="000000" w:themeColor="text1"/>
        </w:rPr>
        <w:t>Weightage</w:t>
      </w:r>
      <w:r w:rsidRPr="008E11CB">
        <w:rPr>
          <w:rFonts w:ascii="Aptos" w:hAnsi="Aptos"/>
          <w:color w:val="000000" w:themeColor="text1"/>
        </w:rPr>
        <w:t>: 20 marks</w:t>
      </w:r>
      <w:r w:rsidRPr="008E11CB">
        <w:rPr>
          <w:rFonts w:ascii="Aptos" w:hAnsi="Aptos"/>
          <w:color w:val="000000" w:themeColor="text1"/>
        </w:rPr>
        <w:br/>
      </w:r>
      <w:r w:rsidRPr="008E11CB">
        <w:rPr>
          <w:rFonts w:ascii="Aptos" w:hAnsi="Aptos"/>
          <w:b/>
          <w:bCs/>
          <w:color w:val="000000" w:themeColor="text1"/>
        </w:rPr>
        <w:t>Group Size</w:t>
      </w:r>
      <w:r w:rsidRPr="008E11CB">
        <w:rPr>
          <w:rFonts w:ascii="Aptos" w:hAnsi="Aptos"/>
          <w:color w:val="000000" w:themeColor="text1"/>
        </w:rPr>
        <w:t>: 10 members</w:t>
      </w:r>
    </w:p>
    <w:p w14:paraId="3D883020" w14:textId="77777777" w:rsidR="00653759" w:rsidRPr="008E11CB" w:rsidRDefault="00000000">
      <w:pPr>
        <w:pStyle w:val="Heading2"/>
        <w:rPr>
          <w:rFonts w:ascii="Aptos" w:hAnsi="Aptos"/>
          <w:color w:val="000000" w:themeColor="text1"/>
        </w:rPr>
      </w:pPr>
      <w:r w:rsidRPr="008E11CB">
        <w:rPr>
          <w:rFonts w:ascii="Aptos" w:hAnsi="Aptos"/>
          <w:color w:val="000000" w:themeColor="text1"/>
        </w:rPr>
        <w:t>Assignment Overview</w:t>
      </w:r>
    </w:p>
    <w:p w14:paraId="2CAB2341" w14:textId="77777777" w:rsidR="00653759" w:rsidRPr="008E11CB" w:rsidRDefault="00000000">
      <w:pPr>
        <w:rPr>
          <w:rFonts w:ascii="Aptos" w:hAnsi="Aptos"/>
          <w:color w:val="000000" w:themeColor="text1"/>
        </w:rPr>
      </w:pPr>
      <w:r w:rsidRPr="008E11CB">
        <w:rPr>
          <w:rFonts w:ascii="Aptos" w:hAnsi="Aptos"/>
          <w:color w:val="000000" w:themeColor="text1"/>
        </w:rPr>
        <w:t>You are tasked with developing an application for an automobile company with the following features:</w:t>
      </w:r>
    </w:p>
    <w:p w14:paraId="3C74301B" w14:textId="77777777" w:rsidR="00653759" w:rsidRPr="008E11CB" w:rsidRDefault="00000000">
      <w:pPr>
        <w:pStyle w:val="Heading3"/>
        <w:rPr>
          <w:rFonts w:ascii="Aptos" w:hAnsi="Aptos"/>
          <w:color w:val="000000" w:themeColor="text1"/>
        </w:rPr>
      </w:pPr>
      <w:r w:rsidRPr="008E11CB">
        <w:rPr>
          <w:rFonts w:ascii="Aptos" w:hAnsi="Aptos"/>
          <w:color w:val="000000" w:themeColor="text1"/>
        </w:rPr>
        <w:t>1. Customer Functionality</w:t>
      </w:r>
    </w:p>
    <w:p w14:paraId="761A8846" w14:textId="77777777" w:rsidR="008E11CB" w:rsidRDefault="00000000" w:rsidP="008E11CB">
      <w:pPr>
        <w:pStyle w:val="ListParagraph"/>
        <w:numPr>
          <w:ilvl w:val="0"/>
          <w:numId w:val="10"/>
        </w:numPr>
        <w:rPr>
          <w:rFonts w:ascii="Aptos" w:hAnsi="Aptos"/>
          <w:color w:val="000000" w:themeColor="text1"/>
        </w:rPr>
      </w:pPr>
      <w:r w:rsidRPr="008E11CB">
        <w:rPr>
          <w:rFonts w:ascii="Aptos" w:hAnsi="Aptos"/>
          <w:color w:val="000000" w:themeColor="text1"/>
        </w:rPr>
        <w:t>Secure login &amp; signup.</w:t>
      </w:r>
    </w:p>
    <w:p w14:paraId="2D93FD92" w14:textId="77777777" w:rsidR="008E11CB" w:rsidRDefault="00000000" w:rsidP="008E11CB">
      <w:pPr>
        <w:pStyle w:val="ListParagraph"/>
        <w:numPr>
          <w:ilvl w:val="0"/>
          <w:numId w:val="10"/>
        </w:numPr>
        <w:rPr>
          <w:rFonts w:ascii="Aptos" w:hAnsi="Aptos"/>
          <w:color w:val="000000" w:themeColor="text1"/>
        </w:rPr>
      </w:pPr>
      <w:r w:rsidRPr="008E11CB">
        <w:rPr>
          <w:rFonts w:ascii="Aptos" w:hAnsi="Aptos"/>
          <w:color w:val="000000" w:themeColor="text1"/>
        </w:rPr>
        <w:t>Dashboard to view service/project progress in real-time.</w:t>
      </w:r>
    </w:p>
    <w:p w14:paraId="0B5BF4E7" w14:textId="77777777" w:rsidR="008E11CB" w:rsidRDefault="00000000" w:rsidP="008E11CB">
      <w:pPr>
        <w:pStyle w:val="ListParagraph"/>
        <w:numPr>
          <w:ilvl w:val="0"/>
          <w:numId w:val="10"/>
        </w:numPr>
        <w:rPr>
          <w:rFonts w:ascii="Aptos" w:hAnsi="Aptos"/>
          <w:color w:val="000000" w:themeColor="text1"/>
        </w:rPr>
      </w:pPr>
      <w:r w:rsidRPr="008E11CB">
        <w:rPr>
          <w:rFonts w:ascii="Aptos" w:hAnsi="Aptos"/>
          <w:color w:val="000000" w:themeColor="text1"/>
        </w:rPr>
        <w:t>Book an appointment for a vehicle service.</w:t>
      </w:r>
    </w:p>
    <w:p w14:paraId="4F0035B4" w14:textId="77777777" w:rsidR="008E11CB" w:rsidRDefault="00000000" w:rsidP="008E11CB">
      <w:pPr>
        <w:pStyle w:val="ListParagraph"/>
        <w:numPr>
          <w:ilvl w:val="0"/>
          <w:numId w:val="10"/>
        </w:numPr>
        <w:rPr>
          <w:rFonts w:ascii="Aptos" w:hAnsi="Aptos"/>
          <w:color w:val="000000" w:themeColor="text1"/>
        </w:rPr>
      </w:pPr>
      <w:r w:rsidRPr="008E11CB">
        <w:rPr>
          <w:rFonts w:ascii="Aptos" w:hAnsi="Aptos"/>
          <w:color w:val="000000" w:themeColor="text1"/>
        </w:rPr>
        <w:t>Request a modification (treated as a vehicle project).</w:t>
      </w:r>
    </w:p>
    <w:p w14:paraId="5AB6A40E" w14:textId="77777777" w:rsidR="008E11CB" w:rsidRDefault="00000000" w:rsidP="008E11CB">
      <w:pPr>
        <w:pStyle w:val="ListParagraph"/>
        <w:numPr>
          <w:ilvl w:val="0"/>
          <w:numId w:val="10"/>
        </w:numPr>
        <w:rPr>
          <w:rFonts w:ascii="Aptos" w:hAnsi="Aptos"/>
          <w:color w:val="000000" w:themeColor="text1"/>
        </w:rPr>
      </w:pPr>
      <w:r w:rsidRPr="008E11CB">
        <w:rPr>
          <w:rFonts w:ascii="Aptos" w:hAnsi="Aptos"/>
          <w:color w:val="000000" w:themeColor="text1"/>
        </w:rPr>
        <w:t>Mobile-friendly updates for service/project progress.</w:t>
      </w:r>
    </w:p>
    <w:p w14:paraId="50665E30" w14:textId="238FB244" w:rsidR="00653759" w:rsidRPr="008E11CB" w:rsidRDefault="00000000" w:rsidP="008E11CB">
      <w:pPr>
        <w:pStyle w:val="ListParagraph"/>
        <w:numPr>
          <w:ilvl w:val="0"/>
          <w:numId w:val="10"/>
        </w:numPr>
        <w:rPr>
          <w:rFonts w:ascii="Aptos" w:hAnsi="Aptos"/>
          <w:color w:val="000000" w:themeColor="text1"/>
        </w:rPr>
      </w:pPr>
      <w:r w:rsidRPr="008E11CB">
        <w:rPr>
          <w:rFonts w:ascii="Aptos" w:hAnsi="Aptos"/>
          <w:color w:val="000000" w:themeColor="text1"/>
        </w:rPr>
        <w:t>Chatbot integration (Bonus) using a Generative AI model to check available service slots (+5 marks).</w:t>
      </w:r>
    </w:p>
    <w:p w14:paraId="0238443D" w14:textId="77777777" w:rsidR="00653759" w:rsidRPr="008E11CB" w:rsidRDefault="00000000">
      <w:pPr>
        <w:pStyle w:val="Heading3"/>
        <w:rPr>
          <w:rFonts w:ascii="Aptos" w:hAnsi="Aptos"/>
          <w:color w:val="000000" w:themeColor="text1"/>
        </w:rPr>
      </w:pPr>
      <w:r w:rsidRPr="008E11CB">
        <w:rPr>
          <w:rFonts w:ascii="Aptos" w:hAnsi="Aptos"/>
          <w:color w:val="000000" w:themeColor="text1"/>
        </w:rPr>
        <w:t>2. Employee Functionality</w:t>
      </w:r>
    </w:p>
    <w:p w14:paraId="5FE13328" w14:textId="77777777" w:rsidR="008E11CB" w:rsidRDefault="00000000" w:rsidP="008E11CB">
      <w:pPr>
        <w:pStyle w:val="ListParagraph"/>
        <w:numPr>
          <w:ilvl w:val="0"/>
          <w:numId w:val="12"/>
        </w:numPr>
        <w:rPr>
          <w:rFonts w:ascii="Aptos" w:hAnsi="Aptos"/>
          <w:color w:val="000000" w:themeColor="text1"/>
        </w:rPr>
      </w:pPr>
      <w:r w:rsidRPr="008E11CB">
        <w:rPr>
          <w:rFonts w:ascii="Aptos" w:hAnsi="Aptos"/>
          <w:color w:val="000000" w:themeColor="text1"/>
        </w:rPr>
        <w:t>Login &amp; authentication.</w:t>
      </w:r>
    </w:p>
    <w:p w14:paraId="39887DFE" w14:textId="77777777" w:rsidR="008E11CB" w:rsidRDefault="00000000" w:rsidP="008E11CB">
      <w:pPr>
        <w:pStyle w:val="ListParagraph"/>
        <w:numPr>
          <w:ilvl w:val="0"/>
          <w:numId w:val="12"/>
        </w:numPr>
        <w:rPr>
          <w:rFonts w:ascii="Aptos" w:hAnsi="Aptos"/>
          <w:color w:val="000000" w:themeColor="text1"/>
        </w:rPr>
      </w:pPr>
      <w:r w:rsidRPr="008E11CB">
        <w:rPr>
          <w:rFonts w:ascii="Aptos" w:hAnsi="Aptos"/>
          <w:color w:val="000000" w:themeColor="text1"/>
        </w:rPr>
        <w:t>Ability to log time against each project/service.</w:t>
      </w:r>
    </w:p>
    <w:p w14:paraId="460EC06E" w14:textId="77777777" w:rsidR="008E11CB" w:rsidRDefault="00000000" w:rsidP="008E11CB">
      <w:pPr>
        <w:pStyle w:val="ListParagraph"/>
        <w:numPr>
          <w:ilvl w:val="0"/>
          <w:numId w:val="12"/>
        </w:numPr>
        <w:rPr>
          <w:rFonts w:ascii="Aptos" w:hAnsi="Aptos"/>
          <w:color w:val="000000" w:themeColor="text1"/>
        </w:rPr>
      </w:pPr>
      <w:r w:rsidRPr="008E11CB">
        <w:rPr>
          <w:rFonts w:ascii="Aptos" w:hAnsi="Aptos"/>
          <w:color w:val="000000" w:themeColor="text1"/>
        </w:rPr>
        <w:t>Track progress and update status of ongoing services/projects.</w:t>
      </w:r>
    </w:p>
    <w:p w14:paraId="439E81BF" w14:textId="3304466E" w:rsidR="00653759" w:rsidRDefault="00000000" w:rsidP="008E11CB">
      <w:pPr>
        <w:pStyle w:val="ListParagraph"/>
        <w:numPr>
          <w:ilvl w:val="0"/>
          <w:numId w:val="12"/>
        </w:numPr>
        <w:rPr>
          <w:rFonts w:ascii="Aptos" w:hAnsi="Aptos"/>
          <w:color w:val="000000" w:themeColor="text1"/>
        </w:rPr>
      </w:pPr>
      <w:r w:rsidRPr="008E11CB">
        <w:rPr>
          <w:rFonts w:ascii="Aptos" w:hAnsi="Aptos"/>
          <w:color w:val="000000" w:themeColor="text1"/>
        </w:rPr>
        <w:t>View upcoming appointments and requests.</w:t>
      </w:r>
    </w:p>
    <w:p w14:paraId="728D04C0" w14:textId="77777777" w:rsidR="008E11CB" w:rsidRDefault="008E11CB" w:rsidP="008E11CB">
      <w:pPr>
        <w:rPr>
          <w:rFonts w:ascii="Aptos" w:hAnsi="Aptos"/>
          <w:color w:val="000000" w:themeColor="text1"/>
        </w:rPr>
      </w:pPr>
    </w:p>
    <w:p w14:paraId="08B21A37" w14:textId="77777777" w:rsidR="008E11CB" w:rsidRPr="008E11CB" w:rsidRDefault="008E11CB" w:rsidP="008E11CB">
      <w:pPr>
        <w:rPr>
          <w:rFonts w:ascii="Aptos" w:hAnsi="Aptos"/>
          <w:color w:val="000000" w:themeColor="text1"/>
        </w:rPr>
      </w:pPr>
    </w:p>
    <w:p w14:paraId="32E44EF6" w14:textId="77777777" w:rsidR="00653759" w:rsidRPr="008E11CB" w:rsidRDefault="00000000">
      <w:pPr>
        <w:pStyle w:val="Heading3"/>
        <w:rPr>
          <w:rFonts w:ascii="Aptos" w:hAnsi="Aptos"/>
          <w:color w:val="000000" w:themeColor="text1"/>
        </w:rPr>
      </w:pPr>
      <w:r w:rsidRPr="008E11CB">
        <w:rPr>
          <w:rFonts w:ascii="Aptos" w:hAnsi="Aptos"/>
          <w:color w:val="000000" w:themeColor="text1"/>
        </w:rPr>
        <w:lastRenderedPageBreak/>
        <w:t>3. Additional Features</w:t>
      </w:r>
    </w:p>
    <w:p w14:paraId="04C29241" w14:textId="77777777" w:rsidR="008E11CB" w:rsidRDefault="00000000" w:rsidP="008E11CB">
      <w:pPr>
        <w:pStyle w:val="ListParagraph"/>
        <w:numPr>
          <w:ilvl w:val="1"/>
          <w:numId w:val="15"/>
        </w:numPr>
        <w:rPr>
          <w:rFonts w:ascii="Aptos" w:hAnsi="Aptos"/>
          <w:color w:val="000000" w:themeColor="text1"/>
        </w:rPr>
      </w:pPr>
      <w:r w:rsidRPr="008E11CB">
        <w:rPr>
          <w:rFonts w:ascii="Aptos" w:hAnsi="Aptos"/>
          <w:b/>
          <w:bCs/>
          <w:color w:val="000000" w:themeColor="text1"/>
        </w:rPr>
        <w:t>Geo-Location Services</w:t>
      </w:r>
      <w:r w:rsidRPr="008E11CB">
        <w:rPr>
          <w:rFonts w:ascii="Aptos" w:hAnsi="Aptos"/>
          <w:color w:val="000000" w:themeColor="text1"/>
        </w:rPr>
        <w:t>: Allow customers to locate the nearest service center using GPS integration.</w:t>
      </w:r>
    </w:p>
    <w:p w14:paraId="3BC4325D" w14:textId="77777777" w:rsidR="008E11CB" w:rsidRDefault="00000000" w:rsidP="008E11CB">
      <w:pPr>
        <w:pStyle w:val="ListParagraph"/>
        <w:numPr>
          <w:ilvl w:val="1"/>
          <w:numId w:val="15"/>
        </w:numPr>
        <w:rPr>
          <w:rFonts w:ascii="Aptos" w:hAnsi="Aptos"/>
          <w:color w:val="000000" w:themeColor="text1"/>
        </w:rPr>
      </w:pPr>
      <w:r w:rsidRPr="008E11CB">
        <w:rPr>
          <w:rFonts w:ascii="Aptos" w:hAnsi="Aptos"/>
          <w:b/>
          <w:bCs/>
          <w:color w:val="000000" w:themeColor="text1"/>
        </w:rPr>
        <w:t>Shift Scheduling &amp; Resource Management:</w:t>
      </w:r>
      <w:r w:rsidRPr="008E11CB">
        <w:rPr>
          <w:rFonts w:ascii="Aptos" w:hAnsi="Aptos"/>
          <w:color w:val="000000" w:themeColor="text1"/>
        </w:rPr>
        <w:t xml:space="preserve"> Manage employee shifts, availability, and optimize resource allocation.</w:t>
      </w:r>
    </w:p>
    <w:p w14:paraId="3465E06B" w14:textId="77777777" w:rsidR="008E11CB" w:rsidRDefault="00000000" w:rsidP="008E11CB">
      <w:pPr>
        <w:pStyle w:val="ListParagraph"/>
        <w:numPr>
          <w:ilvl w:val="1"/>
          <w:numId w:val="15"/>
        </w:numPr>
        <w:rPr>
          <w:rFonts w:ascii="Aptos" w:hAnsi="Aptos"/>
          <w:color w:val="000000" w:themeColor="text1"/>
        </w:rPr>
      </w:pPr>
      <w:r w:rsidRPr="008E11CB">
        <w:rPr>
          <w:rFonts w:ascii="Aptos" w:hAnsi="Aptos"/>
          <w:b/>
          <w:bCs/>
          <w:color w:val="000000" w:themeColor="text1"/>
        </w:rPr>
        <w:t>Inventory Management</w:t>
      </w:r>
      <w:r w:rsidRPr="008E11CB">
        <w:rPr>
          <w:rFonts w:ascii="Aptos" w:hAnsi="Aptos"/>
          <w:color w:val="000000" w:themeColor="text1"/>
        </w:rPr>
        <w:t>: Track spare parts, supplies, and ensure availability for ongoing and upcoming services.</w:t>
      </w:r>
    </w:p>
    <w:p w14:paraId="1BBCD669" w14:textId="77777777" w:rsidR="008E11CB" w:rsidRDefault="00000000" w:rsidP="008E11CB">
      <w:pPr>
        <w:pStyle w:val="ListParagraph"/>
        <w:numPr>
          <w:ilvl w:val="1"/>
          <w:numId w:val="15"/>
        </w:numPr>
        <w:rPr>
          <w:rFonts w:ascii="Aptos" w:hAnsi="Aptos"/>
          <w:color w:val="000000" w:themeColor="text1"/>
        </w:rPr>
      </w:pPr>
      <w:r w:rsidRPr="008E11CB">
        <w:rPr>
          <w:rFonts w:ascii="Aptos" w:hAnsi="Aptos"/>
          <w:b/>
          <w:bCs/>
          <w:color w:val="000000" w:themeColor="text1"/>
        </w:rPr>
        <w:t>Notifications &amp; Communication</w:t>
      </w:r>
      <w:r w:rsidRPr="008E11CB">
        <w:rPr>
          <w:rFonts w:ascii="Aptos" w:hAnsi="Aptos"/>
          <w:color w:val="000000" w:themeColor="text1"/>
        </w:rPr>
        <w:t>: Enable real-time notifications via email/SMS/push and provide communication channels between customers and employees.</w:t>
      </w:r>
    </w:p>
    <w:p w14:paraId="7BB60449" w14:textId="4AAE4C95" w:rsidR="00653759" w:rsidRPr="008E11CB" w:rsidRDefault="00000000" w:rsidP="008E11CB">
      <w:pPr>
        <w:pStyle w:val="ListParagraph"/>
        <w:numPr>
          <w:ilvl w:val="1"/>
          <w:numId w:val="15"/>
        </w:numPr>
        <w:rPr>
          <w:rFonts w:ascii="Aptos" w:hAnsi="Aptos"/>
          <w:color w:val="000000" w:themeColor="text1"/>
        </w:rPr>
      </w:pPr>
      <w:r w:rsidRPr="008E11CB">
        <w:rPr>
          <w:rFonts w:ascii="Aptos" w:hAnsi="Aptos"/>
          <w:b/>
          <w:bCs/>
          <w:color w:val="000000" w:themeColor="text1"/>
        </w:rPr>
        <w:t>Admin Panels</w:t>
      </w:r>
      <w:r w:rsidRPr="008E11CB">
        <w:rPr>
          <w:rFonts w:ascii="Aptos" w:hAnsi="Aptos"/>
          <w:color w:val="000000" w:themeColor="text1"/>
        </w:rPr>
        <w:t>: Build admin panels for managing customers, vehicles, services, employees, inventory, logs, and user roles. Implement admin features: reporting tools, audit logs, and configuration settings. Integrate admin panels with backend APIs, authentication, and real-time updates.</w:t>
      </w:r>
    </w:p>
    <w:p w14:paraId="10CF6B52" w14:textId="77777777" w:rsidR="00653759" w:rsidRPr="008E11CB" w:rsidRDefault="00000000">
      <w:pPr>
        <w:pStyle w:val="Heading3"/>
        <w:rPr>
          <w:rFonts w:ascii="Aptos" w:hAnsi="Aptos"/>
          <w:color w:val="000000" w:themeColor="text1"/>
        </w:rPr>
      </w:pPr>
      <w:r w:rsidRPr="008E11CB">
        <w:rPr>
          <w:rFonts w:ascii="Aptos" w:hAnsi="Aptos"/>
          <w:color w:val="000000" w:themeColor="text1"/>
        </w:rPr>
        <w:t>4. System Requirements</w:t>
      </w:r>
    </w:p>
    <w:p w14:paraId="1B66278D" w14:textId="77777777" w:rsidR="008E11CB" w:rsidRDefault="00000000" w:rsidP="008E11CB">
      <w:pPr>
        <w:pStyle w:val="ListParagraph"/>
        <w:numPr>
          <w:ilvl w:val="1"/>
          <w:numId w:val="17"/>
        </w:numPr>
        <w:rPr>
          <w:rFonts w:ascii="Aptos" w:hAnsi="Aptos"/>
          <w:color w:val="000000" w:themeColor="text1"/>
        </w:rPr>
      </w:pPr>
      <w:r w:rsidRPr="008E11CB">
        <w:rPr>
          <w:rFonts w:ascii="Aptos" w:hAnsi="Aptos"/>
          <w:color w:val="000000" w:themeColor="text1"/>
        </w:rPr>
        <w:t>Real-time updates (e.g., using WebSockets, server-sent events, or polling).</w:t>
      </w:r>
    </w:p>
    <w:p w14:paraId="07DD3BCC" w14:textId="77777777" w:rsidR="008E11CB" w:rsidRDefault="00000000" w:rsidP="008E11CB">
      <w:pPr>
        <w:pStyle w:val="ListParagraph"/>
        <w:numPr>
          <w:ilvl w:val="1"/>
          <w:numId w:val="17"/>
        </w:numPr>
        <w:rPr>
          <w:rFonts w:ascii="Aptos" w:hAnsi="Aptos"/>
          <w:color w:val="000000" w:themeColor="text1"/>
        </w:rPr>
      </w:pPr>
      <w:r w:rsidRPr="008E11CB">
        <w:rPr>
          <w:rFonts w:ascii="Aptos" w:hAnsi="Aptos"/>
          <w:color w:val="000000" w:themeColor="text1"/>
        </w:rPr>
        <w:t>Containerized deployment (frontend + backend + database).</w:t>
      </w:r>
    </w:p>
    <w:p w14:paraId="122DDF19" w14:textId="77777777" w:rsidR="008E11CB" w:rsidRDefault="00000000" w:rsidP="008E11CB">
      <w:pPr>
        <w:pStyle w:val="ListParagraph"/>
        <w:numPr>
          <w:ilvl w:val="1"/>
          <w:numId w:val="17"/>
        </w:numPr>
        <w:rPr>
          <w:rFonts w:ascii="Aptos" w:hAnsi="Aptos"/>
          <w:color w:val="000000" w:themeColor="text1"/>
        </w:rPr>
      </w:pPr>
      <w:r w:rsidRPr="008E11CB">
        <w:rPr>
          <w:rFonts w:ascii="Aptos" w:hAnsi="Aptos"/>
          <w:color w:val="000000" w:themeColor="text1"/>
        </w:rPr>
        <w:t>Proper role-based access control (customers vs. employees/admins).</w:t>
      </w:r>
    </w:p>
    <w:p w14:paraId="0054D394" w14:textId="555AA9B8" w:rsidR="00653759" w:rsidRPr="008E11CB" w:rsidRDefault="00000000" w:rsidP="008E11CB">
      <w:pPr>
        <w:pStyle w:val="ListParagraph"/>
        <w:numPr>
          <w:ilvl w:val="1"/>
          <w:numId w:val="17"/>
        </w:numPr>
        <w:rPr>
          <w:rFonts w:ascii="Aptos" w:hAnsi="Aptos"/>
          <w:color w:val="000000" w:themeColor="text1"/>
        </w:rPr>
      </w:pPr>
      <w:r w:rsidRPr="008E11CB">
        <w:rPr>
          <w:rFonts w:ascii="Aptos" w:hAnsi="Aptos"/>
          <w:color w:val="000000" w:themeColor="text1"/>
        </w:rPr>
        <w:t>Secure handling of user and project/service data.</w:t>
      </w:r>
    </w:p>
    <w:p w14:paraId="51457D60" w14:textId="77777777" w:rsidR="00653759" w:rsidRPr="008E11CB" w:rsidRDefault="00000000">
      <w:pPr>
        <w:pStyle w:val="Heading2"/>
        <w:rPr>
          <w:rFonts w:ascii="Aptos" w:hAnsi="Aptos"/>
          <w:color w:val="000000" w:themeColor="text1"/>
        </w:rPr>
      </w:pPr>
      <w:r w:rsidRPr="008E11CB">
        <w:rPr>
          <w:rFonts w:ascii="Aptos" w:hAnsi="Aptos"/>
          <w:color w:val="000000" w:themeColor="text1"/>
        </w:rPr>
        <w:t>Requirements</w:t>
      </w:r>
    </w:p>
    <w:p w14:paraId="71E7B6F2" w14:textId="77777777" w:rsidR="00653759" w:rsidRPr="008E11CB" w:rsidRDefault="00000000">
      <w:pPr>
        <w:pStyle w:val="Heading3"/>
        <w:rPr>
          <w:rFonts w:ascii="Aptos" w:hAnsi="Aptos"/>
          <w:color w:val="000000" w:themeColor="text1"/>
        </w:rPr>
      </w:pPr>
      <w:r w:rsidRPr="008E11CB">
        <w:rPr>
          <w:rFonts w:ascii="Aptos" w:hAnsi="Aptos"/>
          <w:color w:val="000000" w:themeColor="text1"/>
        </w:rPr>
        <w:t>1. Design Documentation (20 marks)</w:t>
      </w:r>
    </w:p>
    <w:p w14:paraId="3D754DEF" w14:textId="77777777" w:rsidR="008E11CB" w:rsidRDefault="00000000" w:rsidP="008E11CB">
      <w:pPr>
        <w:pStyle w:val="ListParagraph"/>
        <w:numPr>
          <w:ilvl w:val="1"/>
          <w:numId w:val="19"/>
        </w:numPr>
        <w:rPr>
          <w:rFonts w:ascii="Aptos" w:hAnsi="Aptos"/>
          <w:color w:val="000000" w:themeColor="text1"/>
        </w:rPr>
      </w:pPr>
      <w:r w:rsidRPr="008E11CB">
        <w:rPr>
          <w:rFonts w:ascii="Aptos" w:hAnsi="Aptos"/>
          <w:color w:val="000000" w:themeColor="text1"/>
        </w:rPr>
        <w:t>Use Case Diagrams for customer and employee interactions.</w:t>
      </w:r>
    </w:p>
    <w:p w14:paraId="07D371B8" w14:textId="77777777" w:rsidR="008E11CB" w:rsidRDefault="00000000" w:rsidP="008E11CB">
      <w:pPr>
        <w:pStyle w:val="ListParagraph"/>
        <w:numPr>
          <w:ilvl w:val="1"/>
          <w:numId w:val="19"/>
        </w:numPr>
        <w:rPr>
          <w:rFonts w:ascii="Aptos" w:hAnsi="Aptos"/>
          <w:color w:val="000000" w:themeColor="text1"/>
        </w:rPr>
      </w:pPr>
      <w:r w:rsidRPr="008E11CB">
        <w:rPr>
          <w:rFonts w:ascii="Aptos" w:hAnsi="Aptos"/>
          <w:color w:val="000000" w:themeColor="text1"/>
        </w:rPr>
        <w:t>ER Diagram for database structure (customers, vehicles, services, projects, time logs, employees).</w:t>
      </w:r>
    </w:p>
    <w:p w14:paraId="21516E50" w14:textId="77777777" w:rsidR="008E11CB" w:rsidRDefault="00000000" w:rsidP="008E11CB">
      <w:pPr>
        <w:pStyle w:val="ListParagraph"/>
        <w:numPr>
          <w:ilvl w:val="1"/>
          <w:numId w:val="19"/>
        </w:numPr>
        <w:rPr>
          <w:rFonts w:ascii="Aptos" w:hAnsi="Aptos"/>
          <w:color w:val="000000" w:themeColor="text1"/>
        </w:rPr>
      </w:pPr>
      <w:r w:rsidRPr="008E11CB">
        <w:rPr>
          <w:rFonts w:ascii="Aptos" w:hAnsi="Aptos"/>
          <w:color w:val="000000" w:themeColor="text1"/>
        </w:rPr>
        <w:t>Architecture Proposal (e.g., microservices, layered architecture) with justification.</w:t>
      </w:r>
    </w:p>
    <w:p w14:paraId="61625FCB" w14:textId="0DB2D992" w:rsidR="00653759" w:rsidRPr="008E11CB" w:rsidRDefault="00000000" w:rsidP="008E11CB">
      <w:pPr>
        <w:pStyle w:val="ListParagraph"/>
        <w:numPr>
          <w:ilvl w:val="1"/>
          <w:numId w:val="19"/>
        </w:numPr>
        <w:rPr>
          <w:rFonts w:ascii="Aptos" w:hAnsi="Aptos"/>
          <w:color w:val="000000" w:themeColor="text1"/>
        </w:rPr>
      </w:pPr>
      <w:r w:rsidRPr="008E11CB">
        <w:rPr>
          <w:rFonts w:ascii="Aptos" w:hAnsi="Aptos"/>
          <w:color w:val="000000" w:themeColor="text1"/>
        </w:rPr>
        <w:t>Sequence/Activity Diagrams for key flows (booking service, logging time, chatbot query).</w:t>
      </w:r>
    </w:p>
    <w:p w14:paraId="1601CE95" w14:textId="77777777" w:rsidR="00653759" w:rsidRPr="008E11CB" w:rsidRDefault="00000000">
      <w:pPr>
        <w:pStyle w:val="Heading3"/>
        <w:rPr>
          <w:rFonts w:ascii="Aptos" w:hAnsi="Aptos"/>
          <w:color w:val="000000" w:themeColor="text1"/>
        </w:rPr>
      </w:pPr>
      <w:r w:rsidRPr="008E11CB">
        <w:rPr>
          <w:rFonts w:ascii="Aptos" w:hAnsi="Aptos"/>
          <w:color w:val="000000" w:themeColor="text1"/>
        </w:rPr>
        <w:t>2. Implementation (50 marks)</w:t>
      </w:r>
    </w:p>
    <w:p w14:paraId="5C593090" w14:textId="77777777" w:rsidR="008E11CB" w:rsidRDefault="00000000" w:rsidP="008E11CB">
      <w:pPr>
        <w:pStyle w:val="ListParagraph"/>
        <w:numPr>
          <w:ilvl w:val="1"/>
          <w:numId w:val="21"/>
        </w:numPr>
        <w:rPr>
          <w:rFonts w:ascii="Aptos" w:hAnsi="Aptos"/>
          <w:color w:val="000000" w:themeColor="text1"/>
        </w:rPr>
      </w:pPr>
      <w:r w:rsidRPr="008E11CB">
        <w:rPr>
          <w:rFonts w:ascii="Aptos" w:hAnsi="Aptos"/>
          <w:color w:val="000000" w:themeColor="text1"/>
        </w:rPr>
        <w:t>Frontend: Develop a responsive UI using modern frameworks (React, Angular, or Vue).</w:t>
      </w:r>
    </w:p>
    <w:p w14:paraId="2C81A2D5" w14:textId="77777777" w:rsidR="008E11CB" w:rsidRDefault="00000000" w:rsidP="008E11CB">
      <w:pPr>
        <w:pStyle w:val="ListParagraph"/>
        <w:numPr>
          <w:ilvl w:val="1"/>
          <w:numId w:val="21"/>
        </w:numPr>
        <w:rPr>
          <w:rFonts w:ascii="Aptos" w:hAnsi="Aptos"/>
          <w:color w:val="000000" w:themeColor="text1"/>
        </w:rPr>
      </w:pPr>
      <w:r w:rsidRPr="008E11CB">
        <w:rPr>
          <w:rFonts w:ascii="Aptos" w:hAnsi="Aptos"/>
          <w:color w:val="000000" w:themeColor="text1"/>
        </w:rPr>
        <w:t>Backend: Implement core logic using suitable frameworks (Node.js/Express, Spring Boot, Django, etc.).</w:t>
      </w:r>
    </w:p>
    <w:p w14:paraId="249FE3DE" w14:textId="77777777" w:rsidR="008E11CB" w:rsidRDefault="00000000" w:rsidP="008E11CB">
      <w:pPr>
        <w:pStyle w:val="ListParagraph"/>
        <w:numPr>
          <w:ilvl w:val="1"/>
          <w:numId w:val="21"/>
        </w:numPr>
        <w:rPr>
          <w:rFonts w:ascii="Aptos" w:hAnsi="Aptos"/>
          <w:color w:val="000000" w:themeColor="text1"/>
        </w:rPr>
      </w:pPr>
      <w:r w:rsidRPr="008E11CB">
        <w:rPr>
          <w:rFonts w:ascii="Aptos" w:hAnsi="Aptos"/>
          <w:color w:val="000000" w:themeColor="text1"/>
        </w:rPr>
        <w:t>APIs: Secure REST/</w:t>
      </w:r>
      <w:proofErr w:type="spellStart"/>
      <w:r w:rsidRPr="008E11CB">
        <w:rPr>
          <w:rFonts w:ascii="Aptos" w:hAnsi="Aptos"/>
          <w:color w:val="000000" w:themeColor="text1"/>
        </w:rPr>
        <w:t>GraphQL</w:t>
      </w:r>
      <w:proofErr w:type="spellEnd"/>
      <w:r w:rsidRPr="008E11CB">
        <w:rPr>
          <w:rFonts w:ascii="Aptos" w:hAnsi="Aptos"/>
          <w:color w:val="000000" w:themeColor="text1"/>
        </w:rPr>
        <w:t xml:space="preserve"> APIs for customer and employee operations.</w:t>
      </w:r>
    </w:p>
    <w:p w14:paraId="625B42CA" w14:textId="77777777" w:rsidR="008E11CB" w:rsidRDefault="00000000" w:rsidP="008E11CB">
      <w:pPr>
        <w:pStyle w:val="ListParagraph"/>
        <w:numPr>
          <w:ilvl w:val="1"/>
          <w:numId w:val="21"/>
        </w:numPr>
        <w:rPr>
          <w:rFonts w:ascii="Aptos" w:hAnsi="Aptos"/>
          <w:color w:val="000000" w:themeColor="text1"/>
        </w:rPr>
      </w:pPr>
      <w:r w:rsidRPr="008E11CB">
        <w:rPr>
          <w:rFonts w:ascii="Aptos" w:hAnsi="Aptos"/>
          <w:color w:val="000000" w:themeColor="text1"/>
        </w:rPr>
        <w:t xml:space="preserve">Real-Time Updates: Service progress tracking via </w:t>
      </w:r>
      <w:proofErr w:type="spellStart"/>
      <w:r w:rsidRPr="008E11CB">
        <w:rPr>
          <w:rFonts w:ascii="Aptos" w:hAnsi="Aptos"/>
          <w:color w:val="000000" w:themeColor="text1"/>
        </w:rPr>
        <w:t>websockets</w:t>
      </w:r>
      <w:proofErr w:type="spellEnd"/>
      <w:r w:rsidRPr="008E11CB">
        <w:rPr>
          <w:rFonts w:ascii="Aptos" w:hAnsi="Aptos"/>
          <w:color w:val="000000" w:themeColor="text1"/>
        </w:rPr>
        <w:t>/SSE.</w:t>
      </w:r>
    </w:p>
    <w:p w14:paraId="3294C312" w14:textId="77777777" w:rsidR="008E11CB" w:rsidRDefault="00000000" w:rsidP="008E11CB">
      <w:pPr>
        <w:pStyle w:val="ListParagraph"/>
        <w:numPr>
          <w:ilvl w:val="1"/>
          <w:numId w:val="21"/>
        </w:numPr>
        <w:rPr>
          <w:rFonts w:ascii="Aptos" w:hAnsi="Aptos"/>
          <w:color w:val="000000" w:themeColor="text1"/>
        </w:rPr>
      </w:pPr>
      <w:r w:rsidRPr="008E11CB">
        <w:rPr>
          <w:rFonts w:ascii="Aptos" w:hAnsi="Aptos"/>
          <w:color w:val="000000" w:themeColor="text1"/>
        </w:rPr>
        <w:t>Containerization:</w:t>
      </w:r>
    </w:p>
    <w:p w14:paraId="6F3237ED" w14:textId="77777777" w:rsidR="008E11CB" w:rsidRDefault="00000000" w:rsidP="008E11CB">
      <w:pPr>
        <w:pStyle w:val="ListParagraph"/>
        <w:numPr>
          <w:ilvl w:val="2"/>
          <w:numId w:val="21"/>
        </w:numPr>
        <w:rPr>
          <w:rFonts w:ascii="Aptos" w:hAnsi="Aptos"/>
          <w:color w:val="000000" w:themeColor="text1"/>
        </w:rPr>
      </w:pPr>
      <w:proofErr w:type="spellStart"/>
      <w:r w:rsidRPr="008E11CB">
        <w:rPr>
          <w:rFonts w:ascii="Aptos" w:hAnsi="Aptos"/>
          <w:color w:val="000000" w:themeColor="text1"/>
        </w:rPr>
        <w:t>Dockerize</w:t>
      </w:r>
      <w:proofErr w:type="spellEnd"/>
      <w:r w:rsidRPr="008E11CB">
        <w:rPr>
          <w:rFonts w:ascii="Aptos" w:hAnsi="Aptos"/>
          <w:color w:val="000000" w:themeColor="text1"/>
        </w:rPr>
        <w:t xml:space="preserve"> both frontend and backend.</w:t>
      </w:r>
    </w:p>
    <w:p w14:paraId="5F465DA0" w14:textId="77777777" w:rsidR="008E11CB" w:rsidRDefault="00000000" w:rsidP="008E11CB">
      <w:pPr>
        <w:pStyle w:val="ListParagraph"/>
        <w:numPr>
          <w:ilvl w:val="2"/>
          <w:numId w:val="21"/>
        </w:numPr>
        <w:rPr>
          <w:rFonts w:ascii="Aptos" w:hAnsi="Aptos"/>
          <w:color w:val="000000" w:themeColor="text1"/>
        </w:rPr>
      </w:pPr>
      <w:r w:rsidRPr="008E11CB">
        <w:rPr>
          <w:rFonts w:ascii="Aptos" w:hAnsi="Aptos"/>
          <w:color w:val="000000" w:themeColor="text1"/>
        </w:rPr>
        <w:t>Use docker-compose for local orchestration.</w:t>
      </w:r>
    </w:p>
    <w:p w14:paraId="5E5EE9D1" w14:textId="7B96B262" w:rsidR="00653759" w:rsidRPr="008E11CB" w:rsidRDefault="00000000" w:rsidP="008E11CB">
      <w:pPr>
        <w:pStyle w:val="ListParagraph"/>
        <w:numPr>
          <w:ilvl w:val="2"/>
          <w:numId w:val="21"/>
        </w:numPr>
        <w:rPr>
          <w:rFonts w:ascii="Aptos" w:hAnsi="Aptos"/>
          <w:color w:val="000000" w:themeColor="text1"/>
        </w:rPr>
      </w:pPr>
      <w:r w:rsidRPr="008E11CB">
        <w:rPr>
          <w:rFonts w:ascii="Aptos" w:hAnsi="Aptos"/>
          <w:color w:val="000000" w:themeColor="text1"/>
        </w:rPr>
        <w:t>Bonus: Deploy the containerized system on Kubernetes (add Helm manifests or YAML).</w:t>
      </w:r>
    </w:p>
    <w:p w14:paraId="7A3CDFE6" w14:textId="77777777" w:rsidR="00653759" w:rsidRPr="008E11CB" w:rsidRDefault="00000000">
      <w:pPr>
        <w:pStyle w:val="Heading3"/>
        <w:rPr>
          <w:rFonts w:ascii="Aptos" w:hAnsi="Aptos"/>
          <w:color w:val="000000" w:themeColor="text1"/>
        </w:rPr>
      </w:pPr>
      <w:r w:rsidRPr="008E11CB">
        <w:rPr>
          <w:rFonts w:ascii="Aptos" w:hAnsi="Aptos"/>
          <w:color w:val="000000" w:themeColor="text1"/>
        </w:rPr>
        <w:lastRenderedPageBreak/>
        <w:t>3. Testing (15 marks)</w:t>
      </w:r>
    </w:p>
    <w:p w14:paraId="19E44F23" w14:textId="77777777" w:rsidR="008E11CB" w:rsidRDefault="00000000" w:rsidP="008E11CB">
      <w:pPr>
        <w:pStyle w:val="ListParagraph"/>
        <w:numPr>
          <w:ilvl w:val="1"/>
          <w:numId w:val="23"/>
        </w:numPr>
        <w:rPr>
          <w:rFonts w:ascii="Aptos" w:hAnsi="Aptos"/>
          <w:color w:val="000000" w:themeColor="text1"/>
        </w:rPr>
      </w:pPr>
      <w:r w:rsidRPr="008E11CB">
        <w:rPr>
          <w:rFonts w:ascii="Aptos" w:hAnsi="Aptos"/>
          <w:color w:val="000000" w:themeColor="text1"/>
        </w:rPr>
        <w:t>Add unit and integration tests for backend services.</w:t>
      </w:r>
    </w:p>
    <w:p w14:paraId="22ED6519" w14:textId="77777777" w:rsidR="008E11CB" w:rsidRDefault="00000000" w:rsidP="008E11CB">
      <w:pPr>
        <w:pStyle w:val="ListParagraph"/>
        <w:numPr>
          <w:ilvl w:val="1"/>
          <w:numId w:val="23"/>
        </w:numPr>
        <w:rPr>
          <w:rFonts w:ascii="Aptos" w:hAnsi="Aptos"/>
          <w:color w:val="000000" w:themeColor="text1"/>
        </w:rPr>
      </w:pPr>
      <w:r w:rsidRPr="008E11CB">
        <w:rPr>
          <w:rFonts w:ascii="Aptos" w:hAnsi="Aptos"/>
          <w:color w:val="000000" w:themeColor="text1"/>
        </w:rPr>
        <w:t>Ensure code coverage is measurable.</w:t>
      </w:r>
    </w:p>
    <w:p w14:paraId="0C6666C1" w14:textId="1F1C7CD3" w:rsidR="00653759" w:rsidRPr="008E11CB" w:rsidRDefault="00000000" w:rsidP="008E11CB">
      <w:pPr>
        <w:pStyle w:val="ListParagraph"/>
        <w:numPr>
          <w:ilvl w:val="1"/>
          <w:numId w:val="23"/>
        </w:numPr>
        <w:rPr>
          <w:rFonts w:ascii="Aptos" w:hAnsi="Aptos"/>
          <w:color w:val="000000" w:themeColor="text1"/>
        </w:rPr>
      </w:pPr>
      <w:r w:rsidRPr="008E11CB">
        <w:rPr>
          <w:rFonts w:ascii="Aptos" w:hAnsi="Aptos"/>
          <w:color w:val="000000" w:themeColor="text1"/>
        </w:rPr>
        <w:t>Include test results in the submission.</w:t>
      </w:r>
    </w:p>
    <w:p w14:paraId="4F80B8AE" w14:textId="77777777" w:rsidR="00653759" w:rsidRPr="008E11CB" w:rsidRDefault="00000000">
      <w:pPr>
        <w:pStyle w:val="Heading3"/>
        <w:rPr>
          <w:rFonts w:ascii="Aptos" w:hAnsi="Aptos"/>
          <w:color w:val="000000" w:themeColor="text1"/>
        </w:rPr>
      </w:pPr>
      <w:r w:rsidRPr="008E11CB">
        <w:rPr>
          <w:rFonts w:ascii="Aptos" w:hAnsi="Aptos"/>
          <w:color w:val="000000" w:themeColor="text1"/>
        </w:rPr>
        <w:t>4. Presentation/Demo (15 marks)</w:t>
      </w:r>
    </w:p>
    <w:p w14:paraId="1E42A402" w14:textId="77777777" w:rsidR="008E11CB" w:rsidRDefault="00000000" w:rsidP="008E11CB">
      <w:pPr>
        <w:pStyle w:val="ListParagraph"/>
        <w:numPr>
          <w:ilvl w:val="1"/>
          <w:numId w:val="25"/>
        </w:numPr>
        <w:rPr>
          <w:rFonts w:ascii="Aptos" w:hAnsi="Aptos"/>
          <w:color w:val="000000" w:themeColor="text1"/>
        </w:rPr>
      </w:pPr>
      <w:r w:rsidRPr="008E11CB">
        <w:rPr>
          <w:rFonts w:ascii="Aptos" w:hAnsi="Aptos"/>
          <w:color w:val="000000" w:themeColor="text1"/>
        </w:rPr>
        <w:t>Live demo of core features:</w:t>
      </w:r>
    </w:p>
    <w:p w14:paraId="5B577A79" w14:textId="77777777" w:rsidR="008E11CB" w:rsidRDefault="00000000" w:rsidP="008E11CB">
      <w:pPr>
        <w:pStyle w:val="ListParagraph"/>
        <w:numPr>
          <w:ilvl w:val="2"/>
          <w:numId w:val="25"/>
        </w:numPr>
        <w:rPr>
          <w:rFonts w:ascii="Aptos" w:hAnsi="Aptos"/>
          <w:color w:val="000000" w:themeColor="text1"/>
        </w:rPr>
      </w:pPr>
      <w:r w:rsidRPr="008E11CB">
        <w:rPr>
          <w:rFonts w:ascii="Aptos" w:hAnsi="Aptos"/>
          <w:color w:val="000000" w:themeColor="text1"/>
        </w:rPr>
        <w:t>Customer login, booking, progress tracking.</w:t>
      </w:r>
    </w:p>
    <w:p w14:paraId="7EC8A42C" w14:textId="77777777" w:rsidR="008E11CB" w:rsidRDefault="00000000" w:rsidP="008E11CB">
      <w:pPr>
        <w:pStyle w:val="ListParagraph"/>
        <w:numPr>
          <w:ilvl w:val="2"/>
          <w:numId w:val="25"/>
        </w:numPr>
        <w:rPr>
          <w:rFonts w:ascii="Aptos" w:hAnsi="Aptos"/>
          <w:color w:val="000000" w:themeColor="text1"/>
        </w:rPr>
      </w:pPr>
      <w:r w:rsidRPr="008E11CB">
        <w:rPr>
          <w:rFonts w:ascii="Aptos" w:hAnsi="Aptos"/>
          <w:color w:val="000000" w:themeColor="text1"/>
        </w:rPr>
        <w:t>Employee login and time logging.</w:t>
      </w:r>
    </w:p>
    <w:p w14:paraId="7CE10CD8" w14:textId="77777777" w:rsidR="008E11CB" w:rsidRDefault="00000000" w:rsidP="008E11CB">
      <w:pPr>
        <w:pStyle w:val="ListParagraph"/>
        <w:numPr>
          <w:ilvl w:val="2"/>
          <w:numId w:val="25"/>
        </w:numPr>
        <w:rPr>
          <w:rFonts w:ascii="Aptos" w:hAnsi="Aptos"/>
          <w:color w:val="000000" w:themeColor="text1"/>
        </w:rPr>
      </w:pPr>
      <w:r w:rsidRPr="008E11CB">
        <w:rPr>
          <w:rFonts w:ascii="Aptos" w:hAnsi="Aptos"/>
          <w:color w:val="000000" w:themeColor="text1"/>
        </w:rPr>
        <w:t>Real-time updates in action.</w:t>
      </w:r>
    </w:p>
    <w:p w14:paraId="4E8C2670" w14:textId="77777777" w:rsidR="008E11CB" w:rsidRDefault="00000000" w:rsidP="008E11CB">
      <w:pPr>
        <w:pStyle w:val="ListParagraph"/>
        <w:numPr>
          <w:ilvl w:val="2"/>
          <w:numId w:val="25"/>
        </w:numPr>
        <w:rPr>
          <w:rFonts w:ascii="Aptos" w:hAnsi="Aptos"/>
          <w:color w:val="000000" w:themeColor="text1"/>
        </w:rPr>
      </w:pPr>
      <w:r w:rsidRPr="008E11CB">
        <w:rPr>
          <w:rFonts w:ascii="Aptos" w:hAnsi="Aptos"/>
          <w:color w:val="000000" w:themeColor="text1"/>
        </w:rPr>
        <w:t>(Optional) Chatbot interaction.</w:t>
      </w:r>
    </w:p>
    <w:p w14:paraId="1839B864" w14:textId="1A1263D2" w:rsidR="00653759" w:rsidRPr="008E11CB" w:rsidRDefault="00000000" w:rsidP="008E11CB">
      <w:pPr>
        <w:pStyle w:val="ListParagraph"/>
        <w:numPr>
          <w:ilvl w:val="1"/>
          <w:numId w:val="25"/>
        </w:numPr>
        <w:rPr>
          <w:rFonts w:ascii="Aptos" w:hAnsi="Aptos"/>
          <w:color w:val="000000" w:themeColor="text1"/>
        </w:rPr>
      </w:pPr>
      <w:r w:rsidRPr="008E11CB">
        <w:rPr>
          <w:rFonts w:ascii="Aptos" w:hAnsi="Aptos"/>
          <w:color w:val="000000" w:themeColor="text1"/>
        </w:rPr>
        <w:t>Walkthrough of architecture, diagrams, and design choices.</w:t>
      </w:r>
    </w:p>
    <w:p w14:paraId="79638B3F" w14:textId="77777777" w:rsidR="00653759" w:rsidRPr="008E11CB" w:rsidRDefault="00000000">
      <w:pPr>
        <w:pStyle w:val="Heading2"/>
        <w:rPr>
          <w:rFonts w:ascii="Aptos" w:hAnsi="Aptos"/>
          <w:color w:val="000000" w:themeColor="text1"/>
        </w:rPr>
      </w:pPr>
      <w:r w:rsidRPr="008E11CB">
        <w:rPr>
          <w:rFonts w:ascii="Aptos" w:hAnsi="Aptos"/>
          <w:color w:val="000000" w:themeColor="text1"/>
        </w:rPr>
        <w:t>Bonus Marks</w:t>
      </w:r>
    </w:p>
    <w:p w14:paraId="2CC35964" w14:textId="77777777" w:rsidR="008E11CB" w:rsidRDefault="00000000" w:rsidP="008E11CB">
      <w:pPr>
        <w:pStyle w:val="ListParagraph"/>
        <w:numPr>
          <w:ilvl w:val="1"/>
          <w:numId w:val="27"/>
        </w:numPr>
        <w:rPr>
          <w:rFonts w:ascii="Aptos" w:hAnsi="Aptos"/>
          <w:color w:val="000000" w:themeColor="text1"/>
        </w:rPr>
      </w:pPr>
      <w:r w:rsidRPr="008E11CB">
        <w:rPr>
          <w:rFonts w:ascii="Aptos" w:hAnsi="Aptos"/>
          <w:b/>
          <w:bCs/>
          <w:color w:val="000000" w:themeColor="text1"/>
        </w:rPr>
        <w:t>Kubernetes Deployment</w:t>
      </w:r>
      <w:r w:rsidRPr="008E11CB">
        <w:rPr>
          <w:rFonts w:ascii="Aptos" w:hAnsi="Aptos"/>
          <w:color w:val="000000" w:themeColor="text1"/>
        </w:rPr>
        <w:t xml:space="preserve"> (+5 marks): </w:t>
      </w:r>
    </w:p>
    <w:p w14:paraId="24336CAD" w14:textId="5D492BC4" w:rsidR="008E11CB" w:rsidRPr="008E11CB" w:rsidRDefault="00000000" w:rsidP="008E11CB">
      <w:pPr>
        <w:pStyle w:val="ListParagraph"/>
        <w:rPr>
          <w:rFonts w:ascii="Aptos" w:hAnsi="Aptos"/>
          <w:color w:val="000000" w:themeColor="text1"/>
        </w:rPr>
      </w:pPr>
      <w:r w:rsidRPr="008E11CB">
        <w:rPr>
          <w:rFonts w:ascii="Aptos" w:hAnsi="Aptos"/>
          <w:color w:val="000000" w:themeColor="text1"/>
        </w:rPr>
        <w:t>Deploy the application (frontend, backend, and database) on Kubernetes. Use ConfigMaps, Secrets, and Service definitions.</w:t>
      </w:r>
    </w:p>
    <w:p w14:paraId="07088321" w14:textId="77777777" w:rsidR="008E11CB" w:rsidRDefault="00000000" w:rsidP="008E11CB">
      <w:pPr>
        <w:pStyle w:val="ListParagraph"/>
        <w:numPr>
          <w:ilvl w:val="1"/>
          <w:numId w:val="27"/>
        </w:numPr>
        <w:rPr>
          <w:rFonts w:ascii="Aptos" w:hAnsi="Aptos"/>
          <w:color w:val="000000" w:themeColor="text1"/>
        </w:rPr>
      </w:pPr>
      <w:r w:rsidRPr="008E11CB">
        <w:rPr>
          <w:rFonts w:ascii="Aptos" w:hAnsi="Aptos"/>
          <w:b/>
          <w:bCs/>
          <w:color w:val="000000" w:themeColor="text1"/>
        </w:rPr>
        <w:t>Generative AI Chatbot</w:t>
      </w:r>
      <w:r w:rsidRPr="008E11CB">
        <w:rPr>
          <w:rFonts w:ascii="Aptos" w:hAnsi="Aptos"/>
          <w:color w:val="000000" w:themeColor="text1"/>
        </w:rPr>
        <w:t xml:space="preserve"> (+5 marks): </w:t>
      </w:r>
    </w:p>
    <w:p w14:paraId="7AE1F58E" w14:textId="6F7F706A" w:rsidR="00653759" w:rsidRPr="008E11CB" w:rsidRDefault="00000000" w:rsidP="008E11CB">
      <w:pPr>
        <w:pStyle w:val="ListParagraph"/>
        <w:rPr>
          <w:rFonts w:ascii="Aptos" w:hAnsi="Aptos"/>
          <w:color w:val="000000" w:themeColor="text1"/>
        </w:rPr>
      </w:pPr>
      <w:r w:rsidRPr="008E11CB">
        <w:rPr>
          <w:rFonts w:ascii="Aptos" w:hAnsi="Aptos"/>
          <w:color w:val="000000" w:themeColor="text1"/>
        </w:rPr>
        <w:t>Integrate a simple chatbot that leverages AI to check available appointment slots.</w:t>
      </w:r>
    </w:p>
    <w:sectPr w:rsidR="00653759" w:rsidRPr="008E11CB" w:rsidSect="008E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4D"/>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FB66EC"/>
    <w:multiLevelType w:val="hybridMultilevel"/>
    <w:tmpl w:val="A5A0717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A61690"/>
    <w:multiLevelType w:val="hybridMultilevel"/>
    <w:tmpl w:val="8A00CD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181A0C"/>
    <w:multiLevelType w:val="hybridMultilevel"/>
    <w:tmpl w:val="09706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222C6F"/>
    <w:multiLevelType w:val="hybridMultilevel"/>
    <w:tmpl w:val="CD68C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823397"/>
    <w:multiLevelType w:val="hybridMultilevel"/>
    <w:tmpl w:val="4F34F54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79611D"/>
    <w:multiLevelType w:val="hybridMultilevel"/>
    <w:tmpl w:val="C5FC0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12BCB"/>
    <w:multiLevelType w:val="hybridMultilevel"/>
    <w:tmpl w:val="5472F1E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1A2523"/>
    <w:multiLevelType w:val="hybridMultilevel"/>
    <w:tmpl w:val="0020347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4351426"/>
    <w:multiLevelType w:val="hybridMultilevel"/>
    <w:tmpl w:val="4AFAD7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3F25A5"/>
    <w:multiLevelType w:val="hybridMultilevel"/>
    <w:tmpl w:val="BCFCB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653B45"/>
    <w:multiLevelType w:val="hybridMultilevel"/>
    <w:tmpl w:val="1E726D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2E75A8"/>
    <w:multiLevelType w:val="hybridMultilevel"/>
    <w:tmpl w:val="CBFE7496"/>
    <w:lvl w:ilvl="0" w:tplc="0F7681F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956124"/>
    <w:multiLevelType w:val="hybridMultilevel"/>
    <w:tmpl w:val="DD56EE9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6F90A0C"/>
    <w:multiLevelType w:val="hybridMultilevel"/>
    <w:tmpl w:val="1DE08FF8"/>
    <w:lvl w:ilvl="0" w:tplc="D46CD99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E82DE9"/>
    <w:multiLevelType w:val="hybridMultilevel"/>
    <w:tmpl w:val="DA663A0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8005E92"/>
    <w:multiLevelType w:val="hybridMultilevel"/>
    <w:tmpl w:val="FB360EA4"/>
    <w:lvl w:ilvl="0" w:tplc="08090001">
      <w:start w:val="1"/>
      <w:numFmt w:val="bullet"/>
      <w:lvlText w:val=""/>
      <w:lvlJc w:val="left"/>
      <w:pPr>
        <w:ind w:left="720" w:hanging="360"/>
      </w:pPr>
      <w:rPr>
        <w:rFonts w:ascii="Symbol" w:hAnsi="Symbol" w:hint="default"/>
      </w:rPr>
    </w:lvl>
    <w:lvl w:ilvl="1" w:tplc="F7701E80">
      <w:numFmt w:val="bullet"/>
      <w:lvlText w:val="-"/>
      <w:lvlJc w:val="left"/>
      <w:pPr>
        <w:ind w:left="1440" w:hanging="360"/>
      </w:pPr>
      <w:rPr>
        <w:rFonts w:ascii="Aptos" w:eastAsiaTheme="minorEastAsia"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155580"/>
    <w:multiLevelType w:val="hybridMultilevel"/>
    <w:tmpl w:val="8F4271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7640C6"/>
    <w:multiLevelType w:val="hybridMultilevel"/>
    <w:tmpl w:val="ED707F4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4411924">
    <w:abstractNumId w:val="8"/>
  </w:num>
  <w:num w:numId="2" w16cid:durableId="2010058926">
    <w:abstractNumId w:val="6"/>
  </w:num>
  <w:num w:numId="3" w16cid:durableId="1263800943">
    <w:abstractNumId w:val="5"/>
  </w:num>
  <w:num w:numId="4" w16cid:durableId="1772049285">
    <w:abstractNumId w:val="4"/>
  </w:num>
  <w:num w:numId="5" w16cid:durableId="773129786">
    <w:abstractNumId w:val="7"/>
  </w:num>
  <w:num w:numId="6" w16cid:durableId="413402068">
    <w:abstractNumId w:val="3"/>
  </w:num>
  <w:num w:numId="7" w16cid:durableId="1664503835">
    <w:abstractNumId w:val="2"/>
  </w:num>
  <w:num w:numId="8" w16cid:durableId="204366050">
    <w:abstractNumId w:val="1"/>
  </w:num>
  <w:num w:numId="9" w16cid:durableId="1073236810">
    <w:abstractNumId w:val="0"/>
  </w:num>
  <w:num w:numId="10" w16cid:durableId="1658613300">
    <w:abstractNumId w:val="12"/>
  </w:num>
  <w:num w:numId="11" w16cid:durableId="871571364">
    <w:abstractNumId w:val="20"/>
  </w:num>
  <w:num w:numId="12" w16cid:durableId="1922248666">
    <w:abstractNumId w:val="24"/>
  </w:num>
  <w:num w:numId="13" w16cid:durableId="1688020966">
    <w:abstractNumId w:val="22"/>
  </w:num>
  <w:num w:numId="14" w16cid:durableId="1219394088">
    <w:abstractNumId w:val="10"/>
  </w:num>
  <w:num w:numId="15" w16cid:durableId="1724257949">
    <w:abstractNumId w:val="13"/>
  </w:num>
  <w:num w:numId="16" w16cid:durableId="1449010913">
    <w:abstractNumId w:val="18"/>
  </w:num>
  <w:num w:numId="17" w16cid:durableId="1962151392">
    <w:abstractNumId w:val="21"/>
  </w:num>
  <w:num w:numId="18" w16cid:durableId="1973973537">
    <w:abstractNumId w:val="11"/>
  </w:num>
  <w:num w:numId="19" w16cid:durableId="1024595784">
    <w:abstractNumId w:val="9"/>
  </w:num>
  <w:num w:numId="20" w16cid:durableId="1288661420">
    <w:abstractNumId w:val="17"/>
  </w:num>
  <w:num w:numId="21" w16cid:durableId="115950088">
    <w:abstractNumId w:val="23"/>
  </w:num>
  <w:num w:numId="22" w16cid:durableId="33965471">
    <w:abstractNumId w:val="14"/>
  </w:num>
  <w:num w:numId="23" w16cid:durableId="1035079062">
    <w:abstractNumId w:val="26"/>
  </w:num>
  <w:num w:numId="24" w16cid:durableId="402601758">
    <w:abstractNumId w:val="19"/>
  </w:num>
  <w:num w:numId="25" w16cid:durableId="1402825625">
    <w:abstractNumId w:val="15"/>
  </w:num>
  <w:num w:numId="26" w16cid:durableId="1975014655">
    <w:abstractNumId w:val="25"/>
  </w:num>
  <w:num w:numId="27" w16cid:durableId="16228041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53759"/>
    <w:rsid w:val="008668C7"/>
    <w:rsid w:val="008E11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6664D"/>
  <w14:defaultImageDpi w14:val="300"/>
  <w15:docId w15:val="{AE3131DB-EB14-8240-91FB-24EFAEC6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Vishwa Jayawickrama</cp:lastModifiedBy>
  <cp:revision>2</cp:revision>
  <dcterms:created xsi:type="dcterms:W3CDTF">2025-09-14T15:58:00Z</dcterms:created>
  <dcterms:modified xsi:type="dcterms:W3CDTF">2025-09-14T15:58:00Z</dcterms:modified>
  <cp:category/>
</cp:coreProperties>
</file>